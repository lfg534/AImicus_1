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张全蛋, 男, 汉族，2001年3月18日出生，住合肥市高新区望川西路87号旺角小区12-2-305，身份证号码：350424200103180437，联系电话：18273889943。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________, ________（男/女）, ________，____年__月__日出生，住________，身份证号码：________，联系电话：________。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请提供诉讼请求。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请提供事实与经过。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________人民法院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